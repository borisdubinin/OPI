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965E" w14:textId="77777777" w:rsidR="00FF24FA" w:rsidRPr="00FF24FA" w:rsidRDefault="00FF24FA" w:rsidP="00FF24FA">
      <w:pPr>
        <w:pStyle w:val="Heading1"/>
        <w:rPr>
          <w:rFonts w:ascii="Times New Roman" w:hAnsi="Times New Roman" w:cs="Times New Roman"/>
          <w:color w:val="auto"/>
          <w:lang w:val="ru-RU"/>
        </w:rPr>
      </w:pPr>
      <w:r w:rsidRPr="00FF24FA">
        <w:rPr>
          <w:rFonts w:ascii="Times New Roman" w:hAnsi="Times New Roman" w:cs="Times New Roman"/>
          <w:color w:val="auto"/>
          <w:lang w:val="ru-RU"/>
        </w:rPr>
        <w:t>Руководство пользователя для игры «Поле чудес»</w:t>
      </w:r>
    </w:p>
    <w:p w14:paraId="6B724E71" w14:textId="77777777" w:rsidR="00FF24FA" w:rsidRPr="00FF24FA" w:rsidRDefault="00FF24FA" w:rsidP="00FF24FA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color w:val="auto"/>
          <w:sz w:val="28"/>
          <w:szCs w:val="28"/>
          <w:lang w:val="ru-RU"/>
        </w:rPr>
        <w:t>Введение</w:t>
      </w:r>
    </w:p>
    <w:p w14:paraId="1B382B08" w14:textId="77777777" w:rsidR="00FF24FA" w:rsidRPr="00FF24FA" w:rsidRDefault="00FF24FA" w:rsidP="00FF24FA">
      <w:pPr>
        <w:pStyle w:val="NormalWeb"/>
        <w:rPr>
          <w:sz w:val="28"/>
          <w:szCs w:val="28"/>
        </w:rPr>
      </w:pPr>
      <w:r w:rsidRPr="00FF24FA">
        <w:rPr>
          <w:sz w:val="28"/>
          <w:szCs w:val="28"/>
        </w:rPr>
        <w:t>«Поле чудес» — это текстовая игра, в которой участвуют 3 игрока. Их цель — угадать загаданное слово, постепенно открывая его буквы. Игра включает элементы случайности благодаря вращению барабана, который определяет количество очков за угаданную букву или специальные сектора. Эта игра реализована на языке C++.</w:t>
      </w:r>
    </w:p>
    <w:p w14:paraId="54D78DA0" w14:textId="77777777" w:rsidR="00FF24FA" w:rsidRPr="00FF24FA" w:rsidRDefault="00FF24FA" w:rsidP="00FF24FA">
      <w:pPr>
        <w:rPr>
          <w:rFonts w:ascii="Times New Roman" w:hAnsi="Times New Roman" w:cs="Times New Roman"/>
          <w:sz w:val="28"/>
          <w:szCs w:val="28"/>
        </w:rPr>
      </w:pPr>
      <w:r w:rsidRPr="00FF24FA">
        <w:rPr>
          <w:rFonts w:ascii="Times New Roman" w:hAnsi="Times New Roman" w:cs="Times New Roman"/>
          <w:sz w:val="28"/>
          <w:szCs w:val="28"/>
        </w:rPr>
        <w:pict w14:anchorId="4A5E2174">
          <v:rect id="_x0000_i1136" style="width:0;height:1.5pt" o:hralign="center" o:hrstd="t" o:hr="t" fillcolor="#a0a0a0" stroked="f"/>
        </w:pict>
      </w:r>
    </w:p>
    <w:p w14:paraId="6C61040C" w14:textId="77777777" w:rsidR="00FF24FA" w:rsidRPr="00FF24FA" w:rsidRDefault="00FF24FA" w:rsidP="00FF24FA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color w:val="auto"/>
          <w:sz w:val="28"/>
          <w:szCs w:val="28"/>
          <w:lang w:val="ru-RU"/>
        </w:rPr>
        <w:t>Подготовка к запуску</w:t>
      </w:r>
    </w:p>
    <w:p w14:paraId="60E520CA" w14:textId="77777777" w:rsidR="00FF24FA" w:rsidRPr="00FF24FA" w:rsidRDefault="00FF24FA" w:rsidP="00FF24FA">
      <w:pPr>
        <w:pStyle w:val="Heading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color w:val="auto"/>
          <w:sz w:val="28"/>
          <w:szCs w:val="28"/>
          <w:lang w:val="ru-RU"/>
        </w:rPr>
        <w:t>Требования к системе</w:t>
      </w:r>
    </w:p>
    <w:p w14:paraId="5127DCE5" w14:textId="77777777" w:rsidR="00FF24FA" w:rsidRPr="00FF24FA" w:rsidRDefault="00FF24FA" w:rsidP="00FF24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Установленная операционная система </w:t>
      </w:r>
      <w:r w:rsidRPr="00FF24FA">
        <w:rPr>
          <w:rFonts w:ascii="Times New Roman" w:hAnsi="Times New Roman" w:cs="Times New Roman"/>
          <w:sz w:val="28"/>
          <w:szCs w:val="28"/>
        </w:rPr>
        <w:t>Windows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 (для корректной работы функций ввода/вывода).</w:t>
      </w:r>
    </w:p>
    <w:p w14:paraId="01520C2C" w14:textId="77777777" w:rsidR="00FF24FA" w:rsidRPr="00FF24FA" w:rsidRDefault="00FF24FA" w:rsidP="00FF24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Наличие компилятора, поддерживающего </w:t>
      </w:r>
      <w:r w:rsidRPr="00FF24FA">
        <w:rPr>
          <w:rFonts w:ascii="Times New Roman" w:hAnsi="Times New Roman" w:cs="Times New Roman"/>
          <w:sz w:val="28"/>
          <w:szCs w:val="28"/>
        </w:rPr>
        <w:t>C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++ (например, </w:t>
      </w:r>
      <w:r w:rsidRPr="00FF24FA">
        <w:rPr>
          <w:rFonts w:ascii="Times New Roman" w:hAnsi="Times New Roman" w:cs="Times New Roman"/>
          <w:sz w:val="28"/>
          <w:szCs w:val="28"/>
        </w:rPr>
        <w:t>GCC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FF24FA">
        <w:rPr>
          <w:rFonts w:ascii="Times New Roman" w:hAnsi="Times New Roman" w:cs="Times New Roman"/>
          <w:sz w:val="28"/>
          <w:szCs w:val="28"/>
        </w:rPr>
        <w:t>Microsoft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24FA">
        <w:rPr>
          <w:rFonts w:ascii="Times New Roman" w:hAnsi="Times New Roman" w:cs="Times New Roman"/>
          <w:sz w:val="28"/>
          <w:szCs w:val="28"/>
        </w:rPr>
        <w:t>Visual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24FA">
        <w:rPr>
          <w:rFonts w:ascii="Times New Roman" w:hAnsi="Times New Roman" w:cs="Times New Roman"/>
          <w:sz w:val="28"/>
          <w:szCs w:val="28"/>
        </w:rPr>
        <w:t>Studio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B4E69FE" w14:textId="77777777" w:rsidR="00FF24FA" w:rsidRDefault="00FF24FA" w:rsidP="00FF24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</w:rPr>
        <w:t>words</w:t>
      </w: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</w:rPr>
        <w:t>txt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>, содержащий слова и их описания, должен быть в одной папке с исполняемым файлом программы.</w:t>
      </w:r>
    </w:p>
    <w:p w14:paraId="1893C087" w14:textId="5E6356EE" w:rsidR="00FF24FA" w:rsidRPr="00FF24FA" w:rsidRDefault="00FF24FA" w:rsidP="00FF24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Каждое слово и его описание должны располагаться на отдельных строках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файле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4DB8B5" w14:textId="77777777" w:rsidR="00FF24FA" w:rsidRPr="00FF24FA" w:rsidRDefault="00FF24FA" w:rsidP="00FF24F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Компиляция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запуск</w:t>
      </w:r>
      <w:proofErr w:type="spellEnd"/>
    </w:p>
    <w:p w14:paraId="7BB3E466" w14:textId="77777777" w:rsidR="00FF24FA" w:rsidRPr="00FF24FA" w:rsidRDefault="00FF24FA" w:rsidP="00FF2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Скомпилируйте код с помощью компилятора </w:t>
      </w:r>
      <w:r w:rsidRPr="00FF24FA">
        <w:rPr>
          <w:rFonts w:ascii="Times New Roman" w:hAnsi="Times New Roman" w:cs="Times New Roman"/>
          <w:sz w:val="28"/>
          <w:szCs w:val="28"/>
        </w:rPr>
        <w:t>C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++: </w:t>
      </w:r>
    </w:p>
    <w:p w14:paraId="2F38E797" w14:textId="77777777" w:rsidR="00FF24FA" w:rsidRPr="00FF24FA" w:rsidRDefault="00FF24FA" w:rsidP="00FF2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Убедитесь, что файл </w:t>
      </w: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</w:rPr>
        <w:t>words</w:t>
      </w: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</w:rPr>
        <w:t>txt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в той же папке, что и исполняемый файл.</w:t>
      </w:r>
    </w:p>
    <w:p w14:paraId="35196A1E" w14:textId="77777777" w:rsidR="00FF24FA" w:rsidRPr="00FF24FA" w:rsidRDefault="00FF24FA" w:rsidP="00FF2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Запустите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программу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EB7CE5" w14:textId="77777777" w:rsidR="00FF24FA" w:rsidRDefault="00FF24FA" w:rsidP="00FF24FA">
      <w:pPr>
        <w:rPr>
          <w:rFonts w:ascii="Times New Roman" w:hAnsi="Times New Roman" w:cs="Times New Roman"/>
          <w:sz w:val="28"/>
          <w:szCs w:val="28"/>
        </w:rPr>
      </w:pPr>
    </w:p>
    <w:p w14:paraId="7A8227ED" w14:textId="77777777" w:rsidR="00FF24FA" w:rsidRDefault="00FF24FA" w:rsidP="00FF24FA">
      <w:pPr>
        <w:rPr>
          <w:rFonts w:ascii="Times New Roman" w:hAnsi="Times New Roman" w:cs="Times New Roman"/>
          <w:sz w:val="28"/>
          <w:szCs w:val="28"/>
        </w:rPr>
      </w:pPr>
    </w:p>
    <w:p w14:paraId="0C71CF92" w14:textId="77777777" w:rsidR="00FF24FA" w:rsidRDefault="00FF24FA" w:rsidP="00FF24FA">
      <w:pPr>
        <w:rPr>
          <w:rFonts w:ascii="Times New Roman" w:hAnsi="Times New Roman" w:cs="Times New Roman"/>
          <w:sz w:val="28"/>
          <w:szCs w:val="28"/>
        </w:rPr>
      </w:pPr>
    </w:p>
    <w:p w14:paraId="5777865D" w14:textId="77777777" w:rsidR="00FF24FA" w:rsidRDefault="00FF24FA" w:rsidP="00FF24FA">
      <w:pPr>
        <w:rPr>
          <w:rFonts w:ascii="Times New Roman" w:hAnsi="Times New Roman" w:cs="Times New Roman"/>
          <w:sz w:val="28"/>
          <w:szCs w:val="28"/>
        </w:rPr>
      </w:pPr>
    </w:p>
    <w:p w14:paraId="0AE2372F" w14:textId="0534D90D" w:rsidR="00FF24FA" w:rsidRPr="00FF24FA" w:rsidRDefault="00FF24FA" w:rsidP="00FF24FA">
      <w:pPr>
        <w:rPr>
          <w:rFonts w:ascii="Times New Roman" w:hAnsi="Times New Roman" w:cs="Times New Roman"/>
          <w:sz w:val="28"/>
          <w:szCs w:val="28"/>
        </w:rPr>
      </w:pPr>
      <w:r w:rsidRPr="00FF24FA">
        <w:rPr>
          <w:rFonts w:ascii="Times New Roman" w:hAnsi="Times New Roman" w:cs="Times New Roman"/>
          <w:sz w:val="28"/>
          <w:szCs w:val="28"/>
        </w:rPr>
        <w:lastRenderedPageBreak/>
        <w:pict w14:anchorId="18363709">
          <v:rect id="_x0000_i1132" style="width:0;height:1.5pt" o:hralign="center" o:hrstd="t" o:hr="t" fillcolor="#a0a0a0" stroked="f"/>
        </w:pict>
      </w:r>
    </w:p>
    <w:p w14:paraId="236BC40B" w14:textId="77777777" w:rsidR="00FF24FA" w:rsidRPr="00FF24FA" w:rsidRDefault="00FF24FA" w:rsidP="00FF24F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Правила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игры</w:t>
      </w:r>
      <w:proofErr w:type="spellEnd"/>
    </w:p>
    <w:p w14:paraId="784C95C9" w14:textId="77777777" w:rsidR="00FF24FA" w:rsidRPr="00FF24FA" w:rsidRDefault="00FF24FA" w:rsidP="00FF24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В игре участвуют три игрока.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ходят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очереди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>.</w:t>
      </w:r>
    </w:p>
    <w:p w14:paraId="2D1B3E46" w14:textId="77777777" w:rsidR="00FF24FA" w:rsidRPr="00FF24FA" w:rsidRDefault="00FF24FA" w:rsidP="00FF24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Игрок, чей ход, вращает барабан: </w:t>
      </w:r>
    </w:p>
    <w:p w14:paraId="0930DFD2" w14:textId="77777777" w:rsidR="00FF24FA" w:rsidRPr="00FF24FA" w:rsidRDefault="00FF24FA" w:rsidP="00FF24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Если выпадает число, оно указывает количество очков за каждую угаданную букву.</w:t>
      </w:r>
    </w:p>
    <w:p w14:paraId="33072D58" w14:textId="77777777" w:rsidR="00FF24FA" w:rsidRPr="00FF24FA" w:rsidRDefault="00FF24FA" w:rsidP="00FF24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Сектор «+» позволяет открыть любую букву в слове.</w:t>
      </w:r>
    </w:p>
    <w:p w14:paraId="35634955" w14:textId="77777777" w:rsidR="00FF24FA" w:rsidRPr="00FF24FA" w:rsidRDefault="00FF24FA" w:rsidP="00FF24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Сектор «0» передаёт ход следующему игроку.</w:t>
      </w:r>
    </w:p>
    <w:p w14:paraId="3D011CD8" w14:textId="77777777" w:rsidR="00FF24FA" w:rsidRPr="00FF24FA" w:rsidRDefault="00FF24FA" w:rsidP="00FF24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После вращения барабана игрок может: </w:t>
      </w:r>
    </w:p>
    <w:p w14:paraId="6EBC5193" w14:textId="77777777" w:rsidR="00FF24FA" w:rsidRPr="00FF24FA" w:rsidRDefault="00FF24FA" w:rsidP="00FF24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Угадать букву: если буква присутствует в слове, она открывается, а игрок получает очки.</w:t>
      </w:r>
    </w:p>
    <w:p w14:paraId="49925CB4" w14:textId="77777777" w:rsidR="00FF24FA" w:rsidRPr="00FF24FA" w:rsidRDefault="00FF24FA" w:rsidP="00FF24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Если буквы нет, ход переходит к следующему игроку.</w:t>
      </w:r>
    </w:p>
    <w:p w14:paraId="0EFB393D" w14:textId="77777777" w:rsidR="00FF24FA" w:rsidRPr="00FF24FA" w:rsidRDefault="00FF24FA" w:rsidP="00FF24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Игра продолжается до тех пор, пока всё слово не будет угадано.</w:t>
      </w:r>
    </w:p>
    <w:p w14:paraId="56CF9673" w14:textId="77777777" w:rsidR="00FF24FA" w:rsidRPr="00FF24FA" w:rsidRDefault="00FF24FA" w:rsidP="00FF24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Побеждает игрок, набравший больше всего очков.</w:t>
      </w:r>
    </w:p>
    <w:p w14:paraId="74CBA9F1" w14:textId="77777777" w:rsidR="00FF24FA" w:rsidRPr="00FF24FA" w:rsidRDefault="00FF24FA" w:rsidP="00FF2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24FA">
        <w:rPr>
          <w:rFonts w:ascii="Times New Roman" w:hAnsi="Times New Roman" w:cs="Times New Roman"/>
          <w:sz w:val="28"/>
          <w:szCs w:val="28"/>
        </w:rPr>
        <w:pict w14:anchorId="72EA0A37">
          <v:rect id="_x0000_i1135" style="width:0;height:1.5pt" o:hralign="center" o:hrstd="t" o:hr="t" fillcolor="#a0a0a0" stroked="f"/>
        </w:pict>
      </w:r>
    </w:p>
    <w:p w14:paraId="44437F88" w14:textId="77777777" w:rsidR="00FF24FA" w:rsidRPr="00FF24FA" w:rsidRDefault="00FF24FA" w:rsidP="00FF24F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Ход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игры</w:t>
      </w:r>
      <w:proofErr w:type="spellEnd"/>
    </w:p>
    <w:p w14:paraId="6C805D58" w14:textId="77777777" w:rsidR="00FF24FA" w:rsidRPr="00FF24FA" w:rsidRDefault="00FF24FA" w:rsidP="00FF24F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Основной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процесс</w:t>
      </w:r>
      <w:proofErr w:type="spellEnd"/>
    </w:p>
    <w:p w14:paraId="1389EA1D" w14:textId="77777777" w:rsidR="00FF24FA" w:rsidRPr="00FF24FA" w:rsidRDefault="00FF24FA" w:rsidP="00FF24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При старте игры программа случайным образом выбирает слово из файла </w:t>
      </w: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</w:rPr>
        <w:t>words</w:t>
      </w: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</w:rPr>
        <w:t>txt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 и его описание.</w:t>
      </w:r>
    </w:p>
    <w:p w14:paraId="2CE718CD" w14:textId="2594EED4" w:rsidR="00FF24FA" w:rsidRPr="00FF24FA" w:rsidRDefault="00FF24FA" w:rsidP="00FF24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Загаданное слово отображается в виде строки из символов «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14:paraId="38AF4824" w14:textId="77777777" w:rsidR="00FF24FA" w:rsidRPr="00FF24FA" w:rsidRDefault="00FF24FA" w:rsidP="00FF24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Игроки по очереди вращают барабан и вводят буквы, следуя правилам выше.</w:t>
      </w:r>
    </w:p>
    <w:p w14:paraId="376F547C" w14:textId="77777777" w:rsidR="00FF24FA" w:rsidRPr="00FF24FA" w:rsidRDefault="00FF24FA" w:rsidP="00FF24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После каждого хода отображается текущее состояние слова и баланс игроков.</w:t>
      </w:r>
    </w:p>
    <w:p w14:paraId="4508F6DB" w14:textId="77777777" w:rsidR="00FF24FA" w:rsidRPr="00FF24FA" w:rsidRDefault="00FF24FA" w:rsidP="00FF24F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Специальные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ситуации</w:t>
      </w:r>
      <w:proofErr w:type="spellEnd"/>
    </w:p>
    <w:p w14:paraId="03F31949" w14:textId="77777777" w:rsidR="00FF24FA" w:rsidRPr="00FF24FA" w:rsidRDefault="00FF24FA" w:rsidP="00FF24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Если выпал сектор «+», игрок может указать любую позицию буквы, которую хочет открыть.</w:t>
      </w:r>
    </w:p>
    <w:p w14:paraId="201DC450" w14:textId="5D9B092A" w:rsidR="00FF24FA" w:rsidRDefault="00FF24FA" w:rsidP="00FF24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Если выпал сектор «0», ход передаётся следующему игроку без дополнительных действий.</w:t>
      </w:r>
    </w:p>
    <w:p w14:paraId="1FBB7B68" w14:textId="767A14E0" w:rsidR="00FF24FA" w:rsidRDefault="00FF24FA" w:rsidP="00FF24F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47FDC3F" w14:textId="77777777" w:rsidR="00FF24FA" w:rsidRPr="00FF24FA" w:rsidRDefault="00FF24FA" w:rsidP="00FF24F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100ECC8" w14:textId="77777777" w:rsidR="00FF24FA" w:rsidRPr="00FF24FA" w:rsidRDefault="00FF24FA" w:rsidP="00FF2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24FA">
        <w:rPr>
          <w:rFonts w:ascii="Times New Roman" w:hAnsi="Times New Roman" w:cs="Times New Roman"/>
          <w:sz w:val="28"/>
          <w:szCs w:val="28"/>
        </w:rPr>
        <w:lastRenderedPageBreak/>
        <w:pict w14:anchorId="1796D7CB">
          <v:rect id="_x0000_i1134" style="width:0;height:1.5pt" o:hralign="center" o:hrstd="t" o:hr="t" fillcolor="#a0a0a0" stroked="f"/>
        </w:pict>
      </w:r>
    </w:p>
    <w:p w14:paraId="0B888595" w14:textId="77777777" w:rsidR="00FF24FA" w:rsidRPr="00FF24FA" w:rsidRDefault="00FF24FA" w:rsidP="00FF24F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Управление</w:t>
      </w:r>
      <w:proofErr w:type="spellEnd"/>
    </w:p>
    <w:p w14:paraId="0F795F34" w14:textId="77777777" w:rsidR="00FF24FA" w:rsidRPr="00FF24FA" w:rsidRDefault="00FF24FA" w:rsidP="00FF24F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Ввод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буквы</w:t>
      </w:r>
      <w:proofErr w:type="spellEnd"/>
    </w:p>
    <w:p w14:paraId="3E45F89A" w14:textId="77777777" w:rsidR="00FF24FA" w:rsidRPr="00FF24FA" w:rsidRDefault="00FF24FA" w:rsidP="00FF24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запросит ввод буквы после вращения барабана. Введите букву на клавиатуре и нажмите </w:t>
      </w:r>
      <w:r w:rsidRPr="00FF24FA">
        <w:rPr>
          <w:rFonts w:ascii="Times New Roman" w:hAnsi="Times New Roman" w:cs="Times New Roman"/>
          <w:sz w:val="28"/>
          <w:szCs w:val="28"/>
        </w:rPr>
        <w:t>Enter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5EF3F4" w14:textId="77777777" w:rsidR="00FF24FA" w:rsidRPr="00FF24FA" w:rsidRDefault="00FF24FA" w:rsidP="00FF24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Буква должна быть кириллической (русской).</w:t>
      </w:r>
    </w:p>
    <w:p w14:paraId="5EC1A078" w14:textId="77777777" w:rsidR="00FF24FA" w:rsidRPr="00FF24FA" w:rsidRDefault="00FF24FA" w:rsidP="00FF24F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Выбор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позиции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буквы</w:t>
      </w:r>
      <w:proofErr w:type="spellEnd"/>
    </w:p>
    <w:p w14:paraId="45360AB6" w14:textId="77777777" w:rsidR="00FF24FA" w:rsidRPr="00FF24FA" w:rsidRDefault="00FF24FA" w:rsidP="00FF24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игроку выпал сектор «+», программа запросит номер позиции буквы в слове.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длины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слова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нажмите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Enter.</w:t>
      </w:r>
    </w:p>
    <w:p w14:paraId="4545D044" w14:textId="77777777" w:rsidR="00FF24FA" w:rsidRPr="00FF24FA" w:rsidRDefault="00FF24FA" w:rsidP="00FF2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24FA">
        <w:rPr>
          <w:rFonts w:ascii="Times New Roman" w:hAnsi="Times New Roman" w:cs="Times New Roman"/>
          <w:sz w:val="28"/>
          <w:szCs w:val="28"/>
        </w:rPr>
        <w:pict w14:anchorId="10E14B4F">
          <v:rect id="_x0000_i1133" style="width:0;height:1.5pt" o:hralign="center" o:hrstd="t" o:hr="t" fillcolor="#a0a0a0" stroked="f"/>
        </w:pict>
      </w:r>
    </w:p>
    <w:p w14:paraId="2253ACFA" w14:textId="77777777" w:rsidR="00FF24FA" w:rsidRPr="00FF24FA" w:rsidRDefault="00FF24FA" w:rsidP="00FF24F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Пример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игры</w:t>
      </w:r>
      <w:proofErr w:type="spellEnd"/>
    </w:p>
    <w:p w14:paraId="7F1FB85A" w14:textId="65D58EBC" w:rsidR="00FF24FA" w:rsidRPr="00FF24FA" w:rsidRDefault="00FF24FA" w:rsidP="00FF24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Загаданное слово: «Витим» (отображается как «</w:t>
      </w:r>
      <w:r>
        <w:rPr>
          <w:rFonts w:ascii="Times New Roman" w:hAnsi="Times New Roman" w:cs="Times New Roman"/>
          <w:sz w:val="28"/>
          <w:szCs w:val="28"/>
          <w:lang w:val="ru-RU"/>
        </w:rPr>
        <w:t>*****</w:t>
      </w:r>
      <w:r w:rsidRPr="00FF24FA">
        <w:rPr>
          <w:rFonts w:ascii="Times New Roman" w:hAnsi="Times New Roman" w:cs="Times New Roman"/>
          <w:sz w:val="28"/>
          <w:szCs w:val="28"/>
          <w:lang w:val="ru-RU"/>
        </w:rPr>
        <w:t>»).</w:t>
      </w:r>
    </w:p>
    <w:p w14:paraId="7EF0441C" w14:textId="77777777" w:rsidR="00FF24FA" w:rsidRPr="00FF24FA" w:rsidRDefault="00FF24FA" w:rsidP="00FF24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Река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Сибири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>».</w:t>
      </w:r>
    </w:p>
    <w:p w14:paraId="6271EA45" w14:textId="77777777" w:rsidR="00FF24FA" w:rsidRPr="00FF24FA" w:rsidRDefault="00FF24FA" w:rsidP="00FF24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Игрок 1 вращает барабан и получает 100 очков.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Вводит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букву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«И»: </w:t>
      </w:r>
    </w:p>
    <w:p w14:paraId="47353BE6" w14:textId="77777777" w:rsidR="00FF24FA" w:rsidRPr="00FF24FA" w:rsidRDefault="00FF24FA" w:rsidP="00FF24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>: «</w:t>
      </w:r>
      <w:r w:rsidRPr="00FF24FA">
        <w:rPr>
          <w:rStyle w:val="Strong"/>
          <w:rFonts w:ascii="Times New Roman" w:hAnsi="Times New Roman" w:cs="Times New Roman"/>
          <w:sz w:val="28"/>
          <w:szCs w:val="28"/>
        </w:rPr>
        <w:t>И</w:t>
      </w:r>
      <w:r w:rsidRPr="00FF24FA">
        <w:rPr>
          <w:rFonts w:ascii="Times New Roman" w:hAnsi="Times New Roman" w:cs="Times New Roman"/>
          <w:sz w:val="28"/>
          <w:szCs w:val="28"/>
        </w:rPr>
        <w:t>».</w:t>
      </w:r>
    </w:p>
    <w:p w14:paraId="6047B06F" w14:textId="77777777" w:rsidR="00FF24FA" w:rsidRPr="00FF24FA" w:rsidRDefault="00FF24FA" w:rsidP="00FF24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Баланс игрока 1: 200 очков (100 за каждую букву).</w:t>
      </w:r>
    </w:p>
    <w:p w14:paraId="39486FE9" w14:textId="77777777" w:rsidR="00FF24FA" w:rsidRPr="00FF24FA" w:rsidRDefault="00FF24FA" w:rsidP="00FF24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Игрок 2 вращает барабан, выпадает «0», ход переходит к игроку 3.</w:t>
      </w:r>
    </w:p>
    <w:p w14:paraId="2AFA1277" w14:textId="77777777" w:rsidR="00FF24FA" w:rsidRPr="00FF24FA" w:rsidRDefault="00FF24FA" w:rsidP="00FF24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 xml:space="preserve">Игрок 3 вращает барабан, вводит букву «Т»: </w:t>
      </w:r>
    </w:p>
    <w:p w14:paraId="56A32A62" w14:textId="77777777" w:rsidR="00FF24FA" w:rsidRPr="00FF24FA" w:rsidRDefault="00FF24FA" w:rsidP="00FF24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>: «*ИТ**».</w:t>
      </w:r>
    </w:p>
    <w:p w14:paraId="4C9DD28F" w14:textId="77777777" w:rsidR="00FF24FA" w:rsidRPr="00FF24FA" w:rsidRDefault="00FF24FA" w:rsidP="00FF24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игрока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 xml:space="preserve"> 3: 300 </w:t>
      </w:r>
      <w:proofErr w:type="spellStart"/>
      <w:r w:rsidRPr="00FF24FA">
        <w:rPr>
          <w:rFonts w:ascii="Times New Roman" w:hAnsi="Times New Roman" w:cs="Times New Roman"/>
          <w:sz w:val="28"/>
          <w:szCs w:val="28"/>
        </w:rPr>
        <w:t>очков</w:t>
      </w:r>
      <w:proofErr w:type="spellEnd"/>
      <w:r w:rsidRPr="00FF24FA">
        <w:rPr>
          <w:rFonts w:ascii="Times New Roman" w:hAnsi="Times New Roman" w:cs="Times New Roman"/>
          <w:sz w:val="28"/>
          <w:szCs w:val="28"/>
        </w:rPr>
        <w:t>.</w:t>
      </w:r>
    </w:p>
    <w:p w14:paraId="5DA3936F" w14:textId="77777777" w:rsidR="00FF24FA" w:rsidRPr="00FF24FA" w:rsidRDefault="00FF24FA" w:rsidP="00FF24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Игра продолжается, пока слово полностью не откроется.</w:t>
      </w:r>
    </w:p>
    <w:p w14:paraId="675C0135" w14:textId="77777777" w:rsidR="00FF24FA" w:rsidRPr="00FF24FA" w:rsidRDefault="00FF24FA" w:rsidP="00FF24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Победитель определяется по наибольшему количеству очков.</w:t>
      </w:r>
    </w:p>
    <w:p w14:paraId="12C85259" w14:textId="77777777" w:rsidR="00FF24FA" w:rsidRDefault="00FF24FA" w:rsidP="00FF24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10D81C" w14:textId="77777777" w:rsidR="00FF24FA" w:rsidRDefault="00FF24FA" w:rsidP="00FF24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8A91D9" w14:textId="77777777" w:rsidR="00FF24FA" w:rsidRDefault="00FF24FA" w:rsidP="00FF24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316066" w14:textId="77777777" w:rsidR="00FF24FA" w:rsidRDefault="00FF24FA" w:rsidP="00FF24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ED15D4" w14:textId="77777777" w:rsidR="00FF24FA" w:rsidRDefault="00FF24FA" w:rsidP="00FF24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22BAF1" w14:textId="77777777" w:rsidR="00FF24FA" w:rsidRDefault="00FF24FA" w:rsidP="00FF24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A74012" w14:textId="5B6B0EC6" w:rsidR="00FF24FA" w:rsidRPr="00FF24FA" w:rsidRDefault="00FF24FA" w:rsidP="00FF2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24FA">
        <w:rPr>
          <w:rFonts w:ascii="Times New Roman" w:hAnsi="Times New Roman" w:cs="Times New Roman"/>
          <w:sz w:val="28"/>
          <w:szCs w:val="28"/>
        </w:rPr>
        <w:lastRenderedPageBreak/>
        <w:pict w14:anchorId="2E12D0E5">
          <v:rect id="_x0000_i1131" style="width:0;height:1.5pt" o:hralign="center" o:hrstd="t" o:hr="t" fillcolor="#a0a0a0" stroked="f"/>
        </w:pict>
      </w:r>
    </w:p>
    <w:p w14:paraId="5E51C901" w14:textId="77777777" w:rsidR="00FF24FA" w:rsidRPr="00FF24FA" w:rsidRDefault="00FF24FA" w:rsidP="00FF24FA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color w:val="auto"/>
          <w:sz w:val="28"/>
          <w:szCs w:val="28"/>
          <w:lang w:val="ru-RU"/>
        </w:rPr>
        <w:t>Возможные ошибки и их решения</w:t>
      </w:r>
    </w:p>
    <w:p w14:paraId="02991CBC" w14:textId="77777777" w:rsidR="00FF24FA" w:rsidRPr="00FF24FA" w:rsidRDefault="00FF24FA" w:rsidP="00FF24FA">
      <w:pPr>
        <w:pStyle w:val="Heading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Программа не видит файл </w:t>
      </w:r>
      <w:r w:rsidRPr="00FF24FA">
        <w:rPr>
          <w:rStyle w:val="HTMLCode"/>
          <w:rFonts w:ascii="Times New Roman" w:eastAsiaTheme="majorEastAsia" w:hAnsi="Times New Roman" w:cs="Times New Roman"/>
          <w:color w:val="auto"/>
          <w:sz w:val="28"/>
          <w:szCs w:val="28"/>
        </w:rPr>
        <w:t>words</w:t>
      </w:r>
      <w:r w:rsidRPr="00FF24FA">
        <w:rPr>
          <w:rStyle w:val="HTMLCode"/>
          <w:rFonts w:ascii="Times New Roman" w:eastAsiaTheme="majorEastAsia" w:hAnsi="Times New Roman" w:cs="Times New Roman"/>
          <w:color w:val="auto"/>
          <w:sz w:val="28"/>
          <w:szCs w:val="28"/>
          <w:lang w:val="ru-RU"/>
        </w:rPr>
        <w:t>.</w:t>
      </w:r>
      <w:r w:rsidRPr="00FF24FA">
        <w:rPr>
          <w:rStyle w:val="HTMLCode"/>
          <w:rFonts w:ascii="Times New Roman" w:eastAsiaTheme="majorEastAsia" w:hAnsi="Times New Roman" w:cs="Times New Roman"/>
          <w:color w:val="auto"/>
          <w:sz w:val="28"/>
          <w:szCs w:val="28"/>
        </w:rPr>
        <w:t>txt</w:t>
      </w:r>
    </w:p>
    <w:p w14:paraId="46F004F4" w14:textId="77777777" w:rsidR="00FF24FA" w:rsidRPr="00FF24FA" w:rsidRDefault="00FF24FA" w:rsidP="00FF24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Убедитесь, что файл находится в той же папке, что и исполняемый файл.</w:t>
      </w:r>
    </w:p>
    <w:p w14:paraId="00FAE860" w14:textId="77777777" w:rsidR="00FF24FA" w:rsidRPr="00FF24FA" w:rsidRDefault="00FF24FA" w:rsidP="00FF24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Проверьте, что файл содержит пары строк — слово и его описание.</w:t>
      </w:r>
    </w:p>
    <w:p w14:paraId="34B16C4A" w14:textId="77777777" w:rsidR="00FF24FA" w:rsidRPr="00FF24FA" w:rsidRDefault="00FF24FA" w:rsidP="00FF24F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Ввод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буквы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не</w:t>
      </w:r>
      <w:proofErr w:type="spellEnd"/>
      <w:r w:rsidRPr="00FF24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F24FA">
        <w:rPr>
          <w:rFonts w:ascii="Times New Roman" w:hAnsi="Times New Roman" w:cs="Times New Roman"/>
          <w:color w:val="auto"/>
          <w:sz w:val="28"/>
          <w:szCs w:val="28"/>
        </w:rPr>
        <w:t>работает</w:t>
      </w:r>
      <w:proofErr w:type="spellEnd"/>
    </w:p>
    <w:p w14:paraId="15941C51" w14:textId="77777777" w:rsidR="00FF24FA" w:rsidRPr="00FF24FA" w:rsidRDefault="00FF24FA" w:rsidP="00FF24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Проверьте, что вы вводите русскую букву.</w:t>
      </w:r>
    </w:p>
    <w:p w14:paraId="6E0F0EB3" w14:textId="77777777" w:rsidR="00FF24FA" w:rsidRPr="00FF24FA" w:rsidRDefault="00FF24FA" w:rsidP="00FF24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sz w:val="28"/>
          <w:szCs w:val="28"/>
          <w:lang w:val="ru-RU"/>
        </w:rPr>
        <w:t>Убедитесь, что ваша система поддерживает кириллический ввод.</w:t>
      </w:r>
    </w:p>
    <w:p w14:paraId="369689FC" w14:textId="77777777" w:rsidR="00FF24FA" w:rsidRPr="00FF24FA" w:rsidRDefault="00FF24FA" w:rsidP="00FF2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24FA">
        <w:rPr>
          <w:rFonts w:ascii="Times New Roman" w:hAnsi="Times New Roman" w:cs="Times New Roman"/>
          <w:sz w:val="28"/>
          <w:szCs w:val="28"/>
        </w:rPr>
        <w:pict w14:anchorId="22E4A7B3">
          <v:rect id="_x0000_i1130" style="width:0;height:1.5pt" o:hralign="center" o:hrstd="t" o:hr="t" fillcolor="#a0a0a0" stroked="f"/>
        </w:pict>
      </w:r>
    </w:p>
    <w:p w14:paraId="483853DA" w14:textId="77777777" w:rsidR="00FF24FA" w:rsidRPr="00FF24FA" w:rsidRDefault="00FF24FA" w:rsidP="00FF24FA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color w:val="auto"/>
          <w:sz w:val="28"/>
          <w:szCs w:val="28"/>
          <w:lang w:val="ru-RU"/>
        </w:rPr>
        <w:t>Завершение игры</w:t>
      </w:r>
    </w:p>
    <w:p w14:paraId="33F59ABA" w14:textId="77777777" w:rsidR="00FF24FA" w:rsidRPr="00FF24FA" w:rsidRDefault="00FF24FA" w:rsidP="00FF24FA">
      <w:pPr>
        <w:pStyle w:val="NormalWeb"/>
        <w:rPr>
          <w:sz w:val="28"/>
          <w:szCs w:val="28"/>
        </w:rPr>
      </w:pPr>
      <w:r w:rsidRPr="00FF24FA">
        <w:rPr>
          <w:sz w:val="28"/>
          <w:szCs w:val="28"/>
        </w:rPr>
        <w:t>После завершения игры программа выведет сообщение с именем победителя, угаданным словом и итоговыми очками каждого игрока. Нажмите любую клавишу для завершения работы программы.</w:t>
      </w:r>
    </w:p>
    <w:p w14:paraId="703DA4D0" w14:textId="77777777" w:rsidR="00FF24FA" w:rsidRPr="00FF24FA" w:rsidRDefault="00FF24FA" w:rsidP="00FF24FA">
      <w:pPr>
        <w:rPr>
          <w:rFonts w:ascii="Times New Roman" w:hAnsi="Times New Roman" w:cs="Times New Roman"/>
          <w:sz w:val="28"/>
          <w:szCs w:val="28"/>
        </w:rPr>
      </w:pPr>
      <w:r w:rsidRPr="00FF24FA">
        <w:rPr>
          <w:rFonts w:ascii="Times New Roman" w:hAnsi="Times New Roman" w:cs="Times New Roman"/>
          <w:sz w:val="28"/>
          <w:szCs w:val="28"/>
        </w:rPr>
        <w:pict w14:anchorId="390254F2">
          <v:rect id="_x0000_i1129" style="width:0;height:1.5pt" o:hralign="center" o:hrstd="t" o:hr="t" fillcolor="#a0a0a0" stroked="f"/>
        </w:pict>
      </w:r>
    </w:p>
    <w:p w14:paraId="07E8B833" w14:textId="77777777" w:rsidR="00FF24FA" w:rsidRPr="00FF24FA" w:rsidRDefault="00FF24FA" w:rsidP="00FF24FA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color w:val="auto"/>
          <w:sz w:val="28"/>
          <w:szCs w:val="28"/>
          <w:lang w:val="ru-RU"/>
        </w:rPr>
        <w:t>Дополнительные возможности</w:t>
      </w:r>
    </w:p>
    <w:p w14:paraId="05EF4117" w14:textId="77777777" w:rsidR="00FF24FA" w:rsidRPr="00FF24FA" w:rsidRDefault="00FF24FA" w:rsidP="00FF24FA">
      <w:pPr>
        <w:pStyle w:val="Heading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F24FA">
        <w:rPr>
          <w:rFonts w:ascii="Times New Roman" w:hAnsi="Times New Roman" w:cs="Times New Roman"/>
          <w:color w:val="auto"/>
          <w:sz w:val="28"/>
          <w:szCs w:val="28"/>
          <w:lang w:val="ru-RU"/>
        </w:rPr>
        <w:t>Расширение словаря</w:t>
      </w:r>
    </w:p>
    <w:p w14:paraId="46A0CA8C" w14:textId="77777777" w:rsidR="00FF24FA" w:rsidRPr="00FF24FA" w:rsidRDefault="00FF24FA" w:rsidP="00FF24FA">
      <w:pPr>
        <w:pStyle w:val="NormalWeb"/>
        <w:rPr>
          <w:sz w:val="28"/>
          <w:szCs w:val="28"/>
        </w:rPr>
      </w:pPr>
      <w:r w:rsidRPr="00FF24FA">
        <w:rPr>
          <w:sz w:val="28"/>
          <w:szCs w:val="28"/>
        </w:rPr>
        <w:t xml:space="preserve">Для добавления новых слов и описаний просто допишите их в файл </w:t>
      </w: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</w:rPr>
        <w:t>words.txt</w:t>
      </w:r>
      <w:r w:rsidRPr="00FF24FA">
        <w:rPr>
          <w:sz w:val="28"/>
          <w:szCs w:val="28"/>
        </w:rPr>
        <w:t>, соблюдая формат: каждая пара — слово и описание — должна быть на отдельных строках.</w:t>
      </w:r>
    </w:p>
    <w:p w14:paraId="218749BB" w14:textId="77777777" w:rsidR="00FF24FA" w:rsidRPr="00FF24FA" w:rsidRDefault="00FF24FA" w:rsidP="00FF24FA">
      <w:pPr>
        <w:pStyle w:val="NormalWeb"/>
        <w:rPr>
          <w:sz w:val="28"/>
          <w:szCs w:val="28"/>
        </w:rPr>
      </w:pPr>
      <w:r w:rsidRPr="00FF24FA">
        <w:rPr>
          <w:sz w:val="28"/>
          <w:szCs w:val="28"/>
        </w:rPr>
        <w:t>Пример:</w:t>
      </w:r>
    </w:p>
    <w:p w14:paraId="5E2461D9" w14:textId="31CED428" w:rsidR="00FF24FA" w:rsidRPr="00FF24FA" w:rsidRDefault="00FF24FA" w:rsidP="00FF24FA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Волга</w:t>
      </w:r>
    </w:p>
    <w:p w14:paraId="34CAB6A5" w14:textId="77777777" w:rsidR="00FF24FA" w:rsidRPr="00FF24FA" w:rsidRDefault="00FF24FA" w:rsidP="00FF24FA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</w:rPr>
        <w:t>Река в России</w:t>
      </w:r>
    </w:p>
    <w:p w14:paraId="5FCDB899" w14:textId="77777777" w:rsidR="00FF24FA" w:rsidRPr="00FF24FA" w:rsidRDefault="00FF24FA" w:rsidP="00FF24FA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</w:rPr>
        <w:t>Кремль</w:t>
      </w:r>
    </w:p>
    <w:p w14:paraId="722FAB8F" w14:textId="77777777" w:rsidR="00FF24FA" w:rsidRPr="00FF24FA" w:rsidRDefault="00FF24FA" w:rsidP="00FF24FA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FF24FA">
        <w:rPr>
          <w:rStyle w:val="HTMLCode"/>
          <w:rFonts w:ascii="Times New Roman" w:eastAsiaTheme="majorEastAsia" w:hAnsi="Times New Roman" w:cs="Times New Roman"/>
          <w:sz w:val="28"/>
          <w:szCs w:val="28"/>
        </w:rPr>
        <w:t>Достопримечательность Москвы</w:t>
      </w:r>
    </w:p>
    <w:p w14:paraId="32E98E99" w14:textId="504072E0" w:rsidR="00094C11" w:rsidRPr="00FF24FA" w:rsidRDefault="00094C11" w:rsidP="00FF2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94C11" w:rsidRPr="00FF2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B75A8E"/>
    <w:multiLevelType w:val="multilevel"/>
    <w:tmpl w:val="6496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436FA"/>
    <w:multiLevelType w:val="multilevel"/>
    <w:tmpl w:val="B568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A1B3A"/>
    <w:multiLevelType w:val="multilevel"/>
    <w:tmpl w:val="627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C51DF"/>
    <w:multiLevelType w:val="hybridMultilevel"/>
    <w:tmpl w:val="F872D4A6"/>
    <w:lvl w:ilvl="0" w:tplc="75747A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F3658"/>
    <w:multiLevelType w:val="multilevel"/>
    <w:tmpl w:val="3B10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B53B0"/>
    <w:multiLevelType w:val="multilevel"/>
    <w:tmpl w:val="7F0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C5906"/>
    <w:multiLevelType w:val="multilevel"/>
    <w:tmpl w:val="26A0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D4572"/>
    <w:multiLevelType w:val="multilevel"/>
    <w:tmpl w:val="BC2A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02B77"/>
    <w:multiLevelType w:val="multilevel"/>
    <w:tmpl w:val="6142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36E84"/>
    <w:multiLevelType w:val="multilevel"/>
    <w:tmpl w:val="3FA4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76755"/>
    <w:multiLevelType w:val="multilevel"/>
    <w:tmpl w:val="0904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27673"/>
    <w:multiLevelType w:val="multilevel"/>
    <w:tmpl w:val="FCC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6"/>
  </w:num>
  <w:num w:numId="13">
    <w:abstractNumId w:val="13"/>
  </w:num>
  <w:num w:numId="14">
    <w:abstractNumId w:val="9"/>
  </w:num>
  <w:num w:numId="15">
    <w:abstractNumId w:val="15"/>
  </w:num>
  <w:num w:numId="16">
    <w:abstractNumId w:val="10"/>
  </w:num>
  <w:num w:numId="17">
    <w:abstractNumId w:val="14"/>
  </w:num>
  <w:num w:numId="18">
    <w:abstractNumId w:val="19"/>
  </w:num>
  <w:num w:numId="19">
    <w:abstractNumId w:val="17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C11"/>
    <w:rsid w:val="0015074B"/>
    <w:rsid w:val="0029639D"/>
    <w:rsid w:val="00326F90"/>
    <w:rsid w:val="00AA1D8D"/>
    <w:rsid w:val="00B47730"/>
    <w:rsid w:val="00CB0664"/>
    <w:rsid w:val="00FC693F"/>
    <w:rsid w:val="00F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2A91ED"/>
  <w14:defaultImageDpi w14:val="300"/>
  <w15:docId w15:val="{82FDBC6F-7C28-43E8-BFBB-74CEC16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F2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Code">
    <w:name w:val="HTML Code"/>
    <w:basedOn w:val="DefaultParagraphFont"/>
    <w:uiPriority w:val="99"/>
    <w:semiHidden/>
    <w:unhideWhenUsed/>
    <w:rsid w:val="00FF24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4FA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Ян Томашевич</cp:lastModifiedBy>
  <cp:revision>2</cp:revision>
  <dcterms:created xsi:type="dcterms:W3CDTF">2024-12-21T18:46:00Z</dcterms:created>
  <dcterms:modified xsi:type="dcterms:W3CDTF">2024-12-21T18:46:00Z</dcterms:modified>
  <cp:category/>
</cp:coreProperties>
</file>